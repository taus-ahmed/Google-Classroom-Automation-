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3DF63" w14:textId="77777777" w:rsidR="001063DA" w:rsidRPr="00B057F6" w:rsidRDefault="00B057F6">
      <w:pPr>
        <w:rPr>
          <w:sz w:val="44"/>
          <w:szCs w:val="44"/>
        </w:rPr>
      </w:pPr>
      <w:r w:rsidRPr="00B057F6">
        <w:rPr>
          <w:sz w:val="44"/>
          <w:szCs w:val="44"/>
        </w:rPr>
        <w:t>Design Document for Google Classroom Integration</w:t>
      </w:r>
    </w:p>
    <w:p w14:paraId="1BCDDE31" w14:textId="77777777" w:rsidR="001063DA" w:rsidRPr="00B057F6" w:rsidRDefault="001063DA">
      <w:pPr>
        <w:rPr>
          <w:b/>
          <w:bCs/>
          <w:color w:val="00B0F0"/>
          <w:sz w:val="28"/>
          <w:szCs w:val="28"/>
        </w:rPr>
      </w:pPr>
    </w:p>
    <w:p w14:paraId="43D1AFC7" w14:textId="77777777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t>1. User Scenarios:</w:t>
      </w:r>
    </w:p>
    <w:p w14:paraId="5E51450D" w14:textId="77777777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</w:rPr>
        <w:t>- Scenario 1</w:t>
      </w:r>
      <w:r>
        <w:t>: Class Creation</w:t>
      </w:r>
    </w:p>
    <w:p w14:paraId="6ED2E2CE" w14:textId="77777777" w:rsidR="001063DA" w:rsidRDefault="00B057F6">
      <w:r>
        <w:t xml:space="preserve"> </w:t>
      </w:r>
      <w:r w:rsidRPr="00B057F6">
        <w:rPr>
          <w:b/>
          <w:bCs/>
        </w:rPr>
        <w:t xml:space="preserve"> User:</w:t>
      </w:r>
      <w:r>
        <w:t xml:space="preserve"> Teacher</w:t>
      </w:r>
    </w:p>
    <w:p w14:paraId="2B53E5EF" w14:textId="77777777" w:rsidR="001063DA" w:rsidRDefault="00B057F6">
      <w:r>
        <w:t xml:space="preserve">  </w:t>
      </w:r>
      <w:r w:rsidRPr="00B057F6">
        <w:rPr>
          <w:b/>
          <w:bCs/>
        </w:rPr>
        <w:t>Action:</w:t>
      </w:r>
      <w:r>
        <w:t xml:space="preserve"> Creates a new class, e.g., "Grade 9th Math - Semester 1."</w:t>
      </w:r>
    </w:p>
    <w:p w14:paraId="4CA8C748" w14:textId="77777777" w:rsidR="001063DA" w:rsidRDefault="00B057F6">
      <w:r>
        <w:t xml:space="preserve">  </w:t>
      </w:r>
      <w:r w:rsidRPr="00B057F6">
        <w:rPr>
          <w:b/>
          <w:bCs/>
        </w:rPr>
        <w:t>Outcome:</w:t>
      </w:r>
      <w:r>
        <w:t xml:space="preserve"> Class is created and visible in Google Classroom.</w:t>
      </w:r>
    </w:p>
    <w:p w14:paraId="01F1FD9C" w14:textId="77777777" w:rsidR="001063DA" w:rsidRDefault="001063DA"/>
    <w:p w14:paraId="3B9B0517" w14:textId="77777777" w:rsidR="001063DA" w:rsidRDefault="00B057F6">
      <w:r w:rsidRPr="00B057F6">
        <w:rPr>
          <w:b/>
          <w:bCs/>
        </w:rPr>
        <w:t>- Scenario 2:</w:t>
      </w:r>
      <w:r>
        <w:t xml:space="preserve"> Topic and Sub-Topic Management</w:t>
      </w:r>
    </w:p>
    <w:p w14:paraId="451F1EC5" w14:textId="77777777" w:rsidR="001063DA" w:rsidRDefault="00B057F6">
      <w:r>
        <w:t xml:space="preserve">  </w:t>
      </w:r>
      <w:r w:rsidRPr="00B057F6">
        <w:rPr>
          <w:b/>
          <w:bCs/>
        </w:rPr>
        <w:t>User:</w:t>
      </w:r>
      <w:r>
        <w:t xml:space="preserve"> Teacher</w:t>
      </w:r>
    </w:p>
    <w:p w14:paraId="55EC4D1F" w14:textId="77777777" w:rsidR="001063DA" w:rsidRDefault="00B057F6">
      <w:r>
        <w:t xml:space="preserve">  </w:t>
      </w:r>
      <w:r w:rsidRPr="00B057F6">
        <w:rPr>
          <w:b/>
          <w:bCs/>
        </w:rPr>
        <w:t>Action:</w:t>
      </w:r>
      <w:r>
        <w:t xml:space="preserve"> Adds topics (e.g., Algebra, Geometry) and sub-topics (e.g., Introduction to Rational Numbers) with descriptions and optiona</w:t>
      </w:r>
      <w:r>
        <w:t>l media links.</w:t>
      </w:r>
    </w:p>
    <w:p w14:paraId="65578B21" w14:textId="77777777" w:rsidR="001063DA" w:rsidRDefault="00B057F6">
      <w:r>
        <w:t xml:space="preserve">  </w:t>
      </w:r>
      <w:r w:rsidRPr="00B057F6">
        <w:rPr>
          <w:b/>
          <w:bCs/>
        </w:rPr>
        <w:t>Outcome</w:t>
      </w:r>
      <w:r>
        <w:t>: Topics and materials are organized under the class.</w:t>
      </w:r>
    </w:p>
    <w:p w14:paraId="6A816E44" w14:textId="77777777" w:rsidR="001063DA" w:rsidRDefault="001063DA"/>
    <w:p w14:paraId="02701B85" w14:textId="77777777" w:rsidR="001063DA" w:rsidRDefault="00B057F6">
      <w:r w:rsidRPr="00B057F6">
        <w:rPr>
          <w:b/>
          <w:bCs/>
        </w:rPr>
        <w:t>- Scenario 3:</w:t>
      </w:r>
      <w:r>
        <w:t xml:space="preserve"> Assignment Generation</w:t>
      </w:r>
    </w:p>
    <w:p w14:paraId="21DC779D" w14:textId="77777777" w:rsidR="001063DA" w:rsidRDefault="00B057F6">
      <w:r w:rsidRPr="00B057F6">
        <w:rPr>
          <w:b/>
          <w:bCs/>
        </w:rPr>
        <w:t xml:space="preserve">  User:</w:t>
      </w:r>
      <w:r>
        <w:t xml:space="preserve"> Teacher</w:t>
      </w:r>
    </w:p>
    <w:p w14:paraId="21E581A7" w14:textId="77777777" w:rsidR="001063DA" w:rsidRDefault="00B057F6">
      <w:r>
        <w:t xml:space="preserve">  </w:t>
      </w:r>
      <w:r w:rsidRPr="00B057F6">
        <w:rPr>
          <w:b/>
          <w:bCs/>
        </w:rPr>
        <w:t>Action:</w:t>
      </w:r>
      <w:r>
        <w:t xml:space="preserve"> Creates an assignment based on sub-topic, downloads it as a PDF, or assigns it directly in Google Classroom.</w:t>
      </w:r>
    </w:p>
    <w:p w14:paraId="7CABB64F" w14:textId="77777777" w:rsidR="001063DA" w:rsidRDefault="00B057F6">
      <w:r w:rsidRPr="00B057F6">
        <w:rPr>
          <w:b/>
          <w:bCs/>
        </w:rPr>
        <w:t xml:space="preserve">  Outc</w:t>
      </w:r>
      <w:r w:rsidRPr="00B057F6">
        <w:rPr>
          <w:b/>
          <w:bCs/>
        </w:rPr>
        <w:t>ome:</w:t>
      </w:r>
      <w:r>
        <w:t xml:space="preserve"> Assignment is available for students.</w:t>
      </w:r>
    </w:p>
    <w:p w14:paraId="627E0250" w14:textId="77777777" w:rsidR="001063DA" w:rsidRDefault="001063DA"/>
    <w:p w14:paraId="172B9C98" w14:textId="77777777" w:rsidR="001063DA" w:rsidRDefault="00B057F6">
      <w:r w:rsidRPr="00B057F6">
        <w:rPr>
          <w:b/>
          <w:bCs/>
        </w:rPr>
        <w:t>- Scenario 4:</w:t>
      </w:r>
      <w:r>
        <w:t xml:space="preserve"> Assignment Submission</w:t>
      </w:r>
    </w:p>
    <w:p w14:paraId="7F232B69" w14:textId="77777777" w:rsidR="001063DA" w:rsidRDefault="00B057F6">
      <w:r>
        <w:t xml:space="preserve">  </w:t>
      </w:r>
      <w:r w:rsidRPr="00B057F6">
        <w:rPr>
          <w:b/>
          <w:bCs/>
        </w:rPr>
        <w:t xml:space="preserve">User: </w:t>
      </w:r>
      <w:r>
        <w:t>Student</w:t>
      </w:r>
    </w:p>
    <w:p w14:paraId="03456431" w14:textId="77777777" w:rsidR="001063DA" w:rsidRDefault="00B057F6">
      <w:r>
        <w:t xml:space="preserve">  </w:t>
      </w:r>
      <w:r w:rsidRPr="00B057F6">
        <w:rPr>
          <w:b/>
          <w:bCs/>
        </w:rPr>
        <w:t>Action:</w:t>
      </w:r>
      <w:r>
        <w:t xml:space="preserve"> Receives and submits the assignment in Google Classroom.</w:t>
      </w:r>
    </w:p>
    <w:p w14:paraId="182167D2" w14:textId="77777777" w:rsidR="001063DA" w:rsidRDefault="00B057F6">
      <w:r>
        <w:t xml:space="preserve">  </w:t>
      </w:r>
      <w:r w:rsidRPr="00B057F6">
        <w:rPr>
          <w:b/>
          <w:bCs/>
        </w:rPr>
        <w:t>Outcome:</w:t>
      </w:r>
      <w:r>
        <w:t xml:space="preserve"> Submission is tracked.</w:t>
      </w:r>
    </w:p>
    <w:p w14:paraId="5498A9B9" w14:textId="77777777" w:rsidR="001063DA" w:rsidRDefault="001063DA"/>
    <w:p w14:paraId="7FB40528" w14:textId="77777777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lastRenderedPageBreak/>
        <w:t>2. Error Handling:</w:t>
      </w:r>
    </w:p>
    <w:p w14:paraId="3836BF66" w14:textId="77777777" w:rsidR="001063DA" w:rsidRPr="00B057F6" w:rsidRDefault="00B057F6">
      <w:pPr>
        <w:rPr>
          <w:b/>
          <w:bCs/>
        </w:rPr>
      </w:pPr>
      <w:r w:rsidRPr="00B057F6">
        <w:rPr>
          <w:b/>
          <w:bCs/>
        </w:rPr>
        <w:t>- Class Creation Errors:</w:t>
      </w:r>
    </w:p>
    <w:p w14:paraId="27598D3D" w14:textId="77777777" w:rsidR="001063DA" w:rsidRDefault="00B057F6">
      <w:r>
        <w:t xml:space="preserve">  - Missing re</w:t>
      </w:r>
      <w:r>
        <w:t>quired fields (e.g., class name).</w:t>
      </w:r>
    </w:p>
    <w:p w14:paraId="318C2731" w14:textId="77777777" w:rsidR="001063DA" w:rsidRDefault="00B057F6">
      <w:r>
        <w:t xml:space="preserve">  - API connection issues.</w:t>
      </w:r>
    </w:p>
    <w:p w14:paraId="68C847F5" w14:textId="77777777" w:rsidR="001063DA" w:rsidRPr="00B057F6" w:rsidRDefault="00B057F6">
      <w:pPr>
        <w:rPr>
          <w:b/>
          <w:bCs/>
        </w:rPr>
      </w:pPr>
      <w:r w:rsidRPr="00B057F6">
        <w:rPr>
          <w:b/>
          <w:bCs/>
        </w:rPr>
        <w:t>- Topic/Sub-Topic Errors:</w:t>
      </w:r>
    </w:p>
    <w:p w14:paraId="667D74F1" w14:textId="77777777" w:rsidR="001063DA" w:rsidRDefault="00B057F6">
      <w:r>
        <w:t xml:space="preserve">  - Duplicate topic names within the same class.</w:t>
      </w:r>
    </w:p>
    <w:p w14:paraId="75FC33D0" w14:textId="77777777" w:rsidR="001063DA" w:rsidRDefault="00B057F6">
      <w:r>
        <w:t xml:space="preserve">  - Invalid URLs for media links.</w:t>
      </w:r>
    </w:p>
    <w:p w14:paraId="675CB2D6" w14:textId="77777777" w:rsidR="001063DA" w:rsidRPr="00B057F6" w:rsidRDefault="00B057F6">
      <w:pPr>
        <w:rPr>
          <w:b/>
          <w:bCs/>
        </w:rPr>
      </w:pPr>
      <w:r w:rsidRPr="00B057F6">
        <w:rPr>
          <w:b/>
          <w:bCs/>
        </w:rPr>
        <w:t>- Assignment Errors:</w:t>
      </w:r>
    </w:p>
    <w:p w14:paraId="6A45BABE" w14:textId="77777777" w:rsidR="001063DA" w:rsidRDefault="00B057F6">
      <w:r>
        <w:t xml:space="preserve">  - Failed PDF generation.</w:t>
      </w:r>
    </w:p>
    <w:p w14:paraId="101A06A9" w14:textId="77777777" w:rsidR="001063DA" w:rsidRDefault="00B057F6">
      <w:r>
        <w:t xml:space="preserve">  - Assignment </w:t>
      </w:r>
      <w:r w:rsidRPr="00B057F6">
        <w:rPr>
          <w:b/>
          <w:bCs/>
        </w:rPr>
        <w:t>not</w:t>
      </w:r>
      <w:r>
        <w:t xml:space="preserve"> linked correctly to a class.</w:t>
      </w:r>
    </w:p>
    <w:p w14:paraId="517E29A1" w14:textId="77777777" w:rsidR="001063DA" w:rsidRPr="00B057F6" w:rsidRDefault="00B057F6">
      <w:pPr>
        <w:rPr>
          <w:b/>
          <w:bCs/>
        </w:rPr>
      </w:pPr>
      <w:r w:rsidRPr="00B057F6">
        <w:rPr>
          <w:b/>
          <w:bCs/>
        </w:rPr>
        <w:t>- General Errors:</w:t>
      </w:r>
    </w:p>
    <w:p w14:paraId="700FF414" w14:textId="77777777" w:rsidR="001063DA" w:rsidRDefault="00B057F6">
      <w:r>
        <w:t xml:space="preserve">  - Authentication failures.</w:t>
      </w:r>
    </w:p>
    <w:p w14:paraId="2F13A75E" w14:textId="77777777" w:rsidR="001063DA" w:rsidRDefault="00B057F6">
      <w:r>
        <w:t xml:space="preserve">  - Rate limiting by Google API.</w:t>
      </w:r>
    </w:p>
    <w:p w14:paraId="20087D9E" w14:textId="77777777" w:rsidR="001063DA" w:rsidRDefault="001063DA"/>
    <w:p w14:paraId="00C7E048" w14:textId="77777777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t>3. Workflow of Classes:</w:t>
      </w:r>
    </w:p>
    <w:p w14:paraId="0EF3E162" w14:textId="77777777" w:rsidR="001063DA" w:rsidRDefault="00B057F6">
      <w:r>
        <w:t xml:space="preserve">1. </w:t>
      </w:r>
      <w:r w:rsidRPr="00B057F6">
        <w:rPr>
          <w:b/>
          <w:bCs/>
        </w:rPr>
        <w:t>Teacher Login</w:t>
      </w:r>
      <w:r>
        <w:t xml:space="preserve"> (authentication with Google API)</w:t>
      </w:r>
    </w:p>
    <w:p w14:paraId="3D1A1B0F" w14:textId="77777777" w:rsidR="001063DA" w:rsidRDefault="00B057F6">
      <w:r>
        <w:t>2</w:t>
      </w:r>
      <w:r w:rsidRPr="00B057F6">
        <w:rPr>
          <w:b/>
          <w:bCs/>
        </w:rPr>
        <w:t>. Class Management:</w:t>
      </w:r>
      <w:r>
        <w:t xml:space="preserve"> Create, update, or delete classe</w:t>
      </w:r>
      <w:r>
        <w:t>s.</w:t>
      </w:r>
    </w:p>
    <w:p w14:paraId="2D8CE51B" w14:textId="77777777" w:rsidR="001063DA" w:rsidRDefault="00B057F6">
      <w:r>
        <w:t xml:space="preserve">3. </w:t>
      </w:r>
      <w:r w:rsidRPr="00B057F6">
        <w:rPr>
          <w:b/>
          <w:bCs/>
        </w:rPr>
        <w:t>Topic Management:</w:t>
      </w:r>
      <w:r>
        <w:t xml:space="preserve"> Add, reorder, or delete topics.</w:t>
      </w:r>
    </w:p>
    <w:p w14:paraId="113E0617" w14:textId="77777777" w:rsidR="001063DA" w:rsidRDefault="00B057F6">
      <w:r>
        <w:t xml:space="preserve">4. </w:t>
      </w:r>
      <w:r w:rsidRPr="00B057F6">
        <w:rPr>
          <w:b/>
          <w:bCs/>
        </w:rPr>
        <w:t>Sub-Topic Management:</w:t>
      </w:r>
      <w:r>
        <w:t xml:space="preserve"> Add descriptions, media links, and assign to students.</w:t>
      </w:r>
    </w:p>
    <w:p w14:paraId="137C6C90" w14:textId="77777777" w:rsidR="001063DA" w:rsidRDefault="00B057F6">
      <w:r>
        <w:t xml:space="preserve">5. </w:t>
      </w:r>
      <w:r w:rsidRPr="00B057F6">
        <w:rPr>
          <w:b/>
          <w:bCs/>
        </w:rPr>
        <w:t>Assignment Handling:</w:t>
      </w:r>
      <w:r>
        <w:t xml:space="preserve"> Generate PDFs or assign directly in Google Classroom.</w:t>
      </w:r>
    </w:p>
    <w:p w14:paraId="275D7960" w14:textId="77777777" w:rsidR="001063DA" w:rsidRDefault="00B057F6">
      <w:r>
        <w:t xml:space="preserve">6. </w:t>
      </w:r>
      <w:r w:rsidRPr="00B057F6">
        <w:rPr>
          <w:b/>
          <w:bCs/>
        </w:rPr>
        <w:t>Student Interaction:</w:t>
      </w:r>
      <w:r>
        <w:t xml:space="preserve"> View assignments, </w:t>
      </w:r>
      <w:r>
        <w:t>submit work, and receive feedback.</w:t>
      </w:r>
    </w:p>
    <w:p w14:paraId="48062008" w14:textId="77777777" w:rsidR="001063DA" w:rsidRDefault="001063DA"/>
    <w:p w14:paraId="2E07A9AD" w14:textId="77777777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t>4. Non-Functional Requirements:</w:t>
      </w:r>
    </w:p>
    <w:p w14:paraId="7705125C" w14:textId="77777777" w:rsidR="001063DA" w:rsidRDefault="00B057F6">
      <w:r w:rsidRPr="00B057F6">
        <w:rPr>
          <w:b/>
          <w:bCs/>
        </w:rPr>
        <w:t>- Performance:</w:t>
      </w:r>
      <w:r>
        <w:t xml:space="preserve"> Fast API responses and efficient PDF generation.</w:t>
      </w:r>
    </w:p>
    <w:p w14:paraId="189E3C53" w14:textId="77777777" w:rsidR="001063DA" w:rsidRDefault="00B057F6">
      <w:r w:rsidRPr="00B057F6">
        <w:rPr>
          <w:b/>
          <w:bCs/>
        </w:rPr>
        <w:t>- Scalability:</w:t>
      </w:r>
      <w:r>
        <w:t xml:space="preserve"> Support multiple classes, subjects, and users simultaneously.</w:t>
      </w:r>
    </w:p>
    <w:p w14:paraId="097CFB05" w14:textId="77777777" w:rsidR="001063DA" w:rsidRDefault="00B057F6">
      <w:r w:rsidRPr="00B057F6">
        <w:rPr>
          <w:b/>
          <w:bCs/>
        </w:rPr>
        <w:t>- Security:</w:t>
      </w:r>
      <w:r>
        <w:t xml:space="preserve"> Secure authentication using OAuth 2</w:t>
      </w:r>
      <w:r>
        <w:t>.0.</w:t>
      </w:r>
    </w:p>
    <w:p w14:paraId="1AB6B181" w14:textId="77777777" w:rsidR="001063DA" w:rsidRDefault="00B057F6">
      <w:r w:rsidRPr="00B057F6">
        <w:rPr>
          <w:b/>
          <w:bCs/>
        </w:rPr>
        <w:lastRenderedPageBreak/>
        <w:t>- Usability:</w:t>
      </w:r>
      <w:r>
        <w:t xml:space="preserve"> Intuitive interface for teachers and students.</w:t>
      </w:r>
    </w:p>
    <w:p w14:paraId="6DC46EAA" w14:textId="77777777" w:rsidR="001063DA" w:rsidRDefault="00B057F6">
      <w:r w:rsidRPr="00B057F6">
        <w:rPr>
          <w:b/>
          <w:bCs/>
        </w:rPr>
        <w:t>- Reliability:</w:t>
      </w:r>
      <w:r>
        <w:t xml:space="preserve"> High availability with proper error handling and recovery mechanisms.</w:t>
      </w:r>
    </w:p>
    <w:p w14:paraId="23D65091" w14:textId="77777777" w:rsidR="001063DA" w:rsidRDefault="001063DA"/>
    <w:p w14:paraId="6FDD9839" w14:textId="77777777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t>5. Expected Input and Output:</w:t>
      </w:r>
    </w:p>
    <w:p w14:paraId="2325C2D6" w14:textId="77777777" w:rsidR="001063DA" w:rsidRPr="00B057F6" w:rsidRDefault="00B057F6">
      <w:pPr>
        <w:rPr>
          <w:b/>
          <w:bCs/>
        </w:rPr>
      </w:pPr>
      <w:r w:rsidRPr="00B057F6">
        <w:rPr>
          <w:b/>
          <w:bCs/>
        </w:rPr>
        <w:t>- Input:</w:t>
      </w:r>
    </w:p>
    <w:p w14:paraId="7AB05698" w14:textId="77777777" w:rsidR="001063DA" w:rsidRDefault="00B057F6">
      <w:r>
        <w:t xml:space="preserve">  - Class Name (e.g., "Grade 10 Science")</w:t>
      </w:r>
    </w:p>
    <w:p w14:paraId="59F6F0AA" w14:textId="77777777" w:rsidR="001063DA" w:rsidRDefault="00B057F6">
      <w:r>
        <w:t xml:space="preserve">  - Topics (e.g., Physics</w:t>
      </w:r>
      <w:r>
        <w:t>, Chemistry)</w:t>
      </w:r>
    </w:p>
    <w:p w14:paraId="717B95E0" w14:textId="77777777" w:rsidR="001063DA" w:rsidRDefault="00B057F6">
      <w:r>
        <w:t xml:space="preserve">  - Sub-Topics (e.g., "Newton's Laws" with descriptions)</w:t>
      </w:r>
    </w:p>
    <w:p w14:paraId="2D31B6B3" w14:textId="77777777" w:rsidR="001063DA" w:rsidRDefault="00B057F6">
      <w:r>
        <w:t xml:space="preserve">  - Assignment Details (questions, media links)</w:t>
      </w:r>
    </w:p>
    <w:p w14:paraId="673AC279" w14:textId="77777777" w:rsidR="001063DA" w:rsidRPr="00B057F6" w:rsidRDefault="00B057F6">
      <w:pPr>
        <w:rPr>
          <w:b/>
          <w:bCs/>
        </w:rPr>
      </w:pPr>
      <w:r w:rsidRPr="00B057F6">
        <w:rPr>
          <w:b/>
          <w:bCs/>
        </w:rPr>
        <w:t>- Output:</w:t>
      </w:r>
    </w:p>
    <w:p w14:paraId="544386CE" w14:textId="77777777" w:rsidR="001063DA" w:rsidRDefault="00B057F6">
      <w:r>
        <w:t xml:space="preserve">  - Confirmation of class, topic, and sub-topic creation.</w:t>
      </w:r>
    </w:p>
    <w:p w14:paraId="3D97676D" w14:textId="77777777" w:rsidR="001063DA" w:rsidRDefault="00B057F6">
      <w:r>
        <w:t xml:space="preserve">  - PDF files for assignments.</w:t>
      </w:r>
    </w:p>
    <w:p w14:paraId="74678B39" w14:textId="77777777" w:rsidR="001063DA" w:rsidRDefault="00B057F6">
      <w:r>
        <w:t xml:space="preserve">  - Assignments visible in Google Classroom.</w:t>
      </w:r>
    </w:p>
    <w:p w14:paraId="4355069D" w14:textId="77777777" w:rsidR="001063DA" w:rsidRDefault="001063DA"/>
    <w:p w14:paraId="2FEB8715" w14:textId="77777777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t>6. Test Cases on Use Cases:</w:t>
      </w:r>
    </w:p>
    <w:p w14:paraId="79AA067E" w14:textId="77777777" w:rsidR="001063DA" w:rsidRDefault="00B057F6">
      <w:r w:rsidRPr="00B057F6">
        <w:rPr>
          <w:b/>
          <w:bCs/>
        </w:rPr>
        <w:t>- Test Case 1:</w:t>
      </w:r>
      <w:r>
        <w:t xml:space="preserve"> Verify class creation with valid data.</w:t>
      </w:r>
    </w:p>
    <w:p w14:paraId="0AC81620" w14:textId="77777777" w:rsidR="001063DA" w:rsidRDefault="00B057F6">
      <w:r>
        <w:t xml:space="preserve">  Input: "Grade 8 English - Semester 2"</w:t>
      </w:r>
    </w:p>
    <w:p w14:paraId="390570F7" w14:textId="77777777" w:rsidR="001063DA" w:rsidRDefault="00B057F6">
      <w:r>
        <w:t xml:space="preserve">  Expected Output: Class created successfully.</w:t>
      </w:r>
    </w:p>
    <w:p w14:paraId="20CB7512" w14:textId="77777777" w:rsidR="001063DA" w:rsidRDefault="001063DA"/>
    <w:p w14:paraId="3856F600" w14:textId="77777777" w:rsidR="001063DA" w:rsidRDefault="00B057F6">
      <w:r w:rsidRPr="00B057F6">
        <w:rPr>
          <w:b/>
          <w:bCs/>
        </w:rPr>
        <w:t>- Test Case 2:</w:t>
      </w:r>
      <w:r>
        <w:t xml:space="preserve"> Handle missing topic name</w:t>
      </w:r>
      <w:r>
        <w:t>s.</w:t>
      </w:r>
    </w:p>
    <w:p w14:paraId="7B283C42" w14:textId="77777777" w:rsidR="001063DA" w:rsidRDefault="00B057F6">
      <w:r>
        <w:t xml:space="preserve">  Input: Empty topic field.</w:t>
      </w:r>
    </w:p>
    <w:p w14:paraId="519C9D25" w14:textId="6690D996" w:rsidR="001063DA" w:rsidRDefault="00B057F6" w:rsidP="00B057F6">
      <w:pPr>
        <w:tabs>
          <w:tab w:val="left" w:pos="7572"/>
        </w:tabs>
      </w:pPr>
      <w:r>
        <w:t xml:space="preserve">  Expected Output: Error message indicating the required field is missing.</w:t>
      </w:r>
      <w:r>
        <w:tab/>
      </w:r>
      <w:bookmarkStart w:id="0" w:name="_GoBack"/>
      <w:bookmarkEnd w:id="0"/>
    </w:p>
    <w:p w14:paraId="00458750" w14:textId="77777777" w:rsidR="001063DA" w:rsidRDefault="001063DA"/>
    <w:p w14:paraId="0664A6A3" w14:textId="77777777" w:rsidR="001063DA" w:rsidRDefault="00B057F6">
      <w:r w:rsidRPr="00B057F6">
        <w:rPr>
          <w:b/>
          <w:bCs/>
        </w:rPr>
        <w:t>- Test Case 3:</w:t>
      </w:r>
      <w:r>
        <w:t xml:space="preserve"> Assign sub-topic to students.</w:t>
      </w:r>
    </w:p>
    <w:p w14:paraId="5E5972E3" w14:textId="77777777" w:rsidR="001063DA" w:rsidRDefault="00B057F6">
      <w:r>
        <w:t xml:space="preserve">  Input: Sub-topic "Introduction to Algebra" assigned to student list.</w:t>
      </w:r>
    </w:p>
    <w:p w14:paraId="2899551B" w14:textId="77777777" w:rsidR="001063DA" w:rsidRDefault="00B057F6">
      <w:r>
        <w:t xml:space="preserve">  Expected Output: Assignment app</w:t>
      </w:r>
      <w:r>
        <w:t>ears in students' Google Classroom.</w:t>
      </w:r>
    </w:p>
    <w:p w14:paraId="1D62A9F4" w14:textId="77777777" w:rsidR="001063DA" w:rsidRDefault="001063DA"/>
    <w:p w14:paraId="6D1EB182" w14:textId="77777777" w:rsidR="001063DA" w:rsidRDefault="00B057F6">
      <w:r w:rsidRPr="00B057F6">
        <w:rPr>
          <w:b/>
          <w:bCs/>
        </w:rPr>
        <w:t>- Test Case 4:</w:t>
      </w:r>
      <w:r>
        <w:t xml:space="preserve"> Verify PDF generation.</w:t>
      </w:r>
    </w:p>
    <w:p w14:paraId="4D8CA716" w14:textId="77777777" w:rsidR="001063DA" w:rsidRDefault="00B057F6">
      <w:r>
        <w:t xml:space="preserve">  Input: Assignment details with questions and media links.</w:t>
      </w:r>
    </w:p>
    <w:p w14:paraId="27F2CF56" w14:textId="77777777" w:rsidR="001063DA" w:rsidRDefault="00B057F6">
      <w:r>
        <w:t xml:space="preserve">  Expected Output: Downloadable PDF with correct content.</w:t>
      </w:r>
    </w:p>
    <w:p w14:paraId="2908CFA4" w14:textId="77777777" w:rsidR="001063DA" w:rsidRDefault="001063DA"/>
    <w:p w14:paraId="52127F4C" w14:textId="77777777" w:rsidR="001063DA" w:rsidRDefault="00B057F6">
      <w:r w:rsidRPr="00B057F6">
        <w:rPr>
          <w:b/>
          <w:bCs/>
        </w:rPr>
        <w:t>- Test Case 5:</w:t>
      </w:r>
      <w:r>
        <w:t xml:space="preserve"> API error handling.</w:t>
      </w:r>
    </w:p>
    <w:p w14:paraId="2AAA73B5" w14:textId="77777777" w:rsidR="001063DA" w:rsidRDefault="00B057F6">
      <w:r>
        <w:t xml:space="preserve">  Scenario: Simulate API ra</w:t>
      </w:r>
      <w:r>
        <w:t>te limiting.</w:t>
      </w:r>
    </w:p>
    <w:p w14:paraId="6825AC36" w14:textId="77777777" w:rsidR="001063DA" w:rsidRDefault="00B057F6">
      <w:r>
        <w:t xml:space="preserve">  Expected Output: Graceful error message with retry option.</w:t>
      </w:r>
    </w:p>
    <w:p w14:paraId="084C7C12" w14:textId="77777777" w:rsidR="001063DA" w:rsidRDefault="001063DA"/>
    <w:p w14:paraId="794079F4" w14:textId="25847D84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t>7</w:t>
      </w:r>
      <w:r w:rsidRPr="00B057F6">
        <w:rPr>
          <w:b/>
          <w:bCs/>
          <w:color w:val="00B0F0"/>
          <w:sz w:val="28"/>
          <w:szCs w:val="28"/>
        </w:rPr>
        <w:t>. Customer Scenarios:</w:t>
      </w:r>
    </w:p>
    <w:p w14:paraId="3993876B" w14:textId="77777777" w:rsidR="001063DA" w:rsidRDefault="00B057F6">
      <w:r w:rsidRPr="00B057F6">
        <w:rPr>
          <w:b/>
          <w:bCs/>
        </w:rPr>
        <w:t>- Scenario 1:</w:t>
      </w:r>
      <w:r>
        <w:t xml:space="preserve"> Customer uploads JSON data for processing.</w:t>
      </w:r>
    </w:p>
    <w:p w14:paraId="6BBEDE6C" w14:textId="77777777" w:rsidR="001063DA" w:rsidRDefault="00B057F6">
      <w:r>
        <w:t xml:space="preserve">  </w:t>
      </w:r>
      <w:r w:rsidRPr="00B057F6">
        <w:rPr>
          <w:b/>
          <w:bCs/>
        </w:rPr>
        <w:t>Action:</w:t>
      </w:r>
      <w:r>
        <w:t xml:space="preserve"> The script validates the JSON and triggers specific API calls.</w:t>
      </w:r>
    </w:p>
    <w:p w14:paraId="1467CB2D" w14:textId="77777777" w:rsidR="001063DA" w:rsidRDefault="00B057F6">
      <w:r>
        <w:t xml:space="preserve">  </w:t>
      </w:r>
      <w:r w:rsidRPr="00B057F6">
        <w:rPr>
          <w:b/>
          <w:bCs/>
        </w:rPr>
        <w:t xml:space="preserve">Outcome: </w:t>
      </w:r>
      <w:r>
        <w:t>Data is processed successfully, and the result is returned.</w:t>
      </w:r>
    </w:p>
    <w:p w14:paraId="6CEA2D39" w14:textId="77777777" w:rsidR="001063DA" w:rsidRDefault="001063DA"/>
    <w:p w14:paraId="6ED5E688" w14:textId="77777777" w:rsidR="001063DA" w:rsidRDefault="00B057F6">
      <w:r w:rsidRPr="00B057F6">
        <w:rPr>
          <w:b/>
          <w:bCs/>
        </w:rPr>
        <w:t>- Scenario 2:</w:t>
      </w:r>
      <w:r>
        <w:t xml:space="preserve"> Customer automates repetitive API tasks.</w:t>
      </w:r>
    </w:p>
    <w:p w14:paraId="1EF9CEF1" w14:textId="77777777" w:rsidR="001063DA" w:rsidRDefault="00B057F6">
      <w:r>
        <w:t xml:space="preserve">  </w:t>
      </w:r>
      <w:r w:rsidRPr="00B057F6">
        <w:rPr>
          <w:b/>
          <w:bCs/>
        </w:rPr>
        <w:t>Action:</w:t>
      </w:r>
      <w:r>
        <w:t xml:space="preserve"> The script processes a batch of JSON inputs.</w:t>
      </w:r>
    </w:p>
    <w:p w14:paraId="7084BDCD" w14:textId="77777777" w:rsidR="001063DA" w:rsidRDefault="00B057F6">
      <w:r>
        <w:t xml:space="preserve"> </w:t>
      </w:r>
      <w:r>
        <w:t xml:space="preserve"> </w:t>
      </w:r>
      <w:r w:rsidRPr="00B057F6">
        <w:rPr>
          <w:b/>
          <w:bCs/>
        </w:rPr>
        <w:t>Outcome:</w:t>
      </w:r>
      <w:r>
        <w:t xml:space="preserve"> All API tasks are completed with status reports.</w:t>
      </w:r>
    </w:p>
    <w:p w14:paraId="2F7261E7" w14:textId="77777777" w:rsidR="001063DA" w:rsidRDefault="001063DA"/>
    <w:p w14:paraId="52229B48" w14:textId="5121DA22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t>8</w:t>
      </w:r>
      <w:r w:rsidRPr="00B057F6">
        <w:rPr>
          <w:b/>
          <w:bCs/>
          <w:color w:val="00B0F0"/>
          <w:sz w:val="28"/>
          <w:szCs w:val="28"/>
        </w:rPr>
        <w:t>. Sub-Systems and Components:</w:t>
      </w:r>
    </w:p>
    <w:p w14:paraId="14ABF41F" w14:textId="77777777" w:rsidR="001063DA" w:rsidRDefault="00B057F6">
      <w:r w:rsidRPr="00B057F6">
        <w:rPr>
          <w:b/>
          <w:bCs/>
        </w:rPr>
        <w:t>- Input Handler:</w:t>
      </w:r>
      <w:r>
        <w:t xml:space="preserve"> Validates and parses JSON inputs.</w:t>
      </w:r>
    </w:p>
    <w:p w14:paraId="23C1105F" w14:textId="77777777" w:rsidR="001063DA" w:rsidRDefault="00B057F6">
      <w:r w:rsidRPr="00B057F6">
        <w:rPr>
          <w:b/>
          <w:bCs/>
        </w:rPr>
        <w:t>- API Manager:</w:t>
      </w:r>
      <w:r>
        <w:t xml:space="preserve"> Manages calls to third-party APIs.</w:t>
      </w:r>
    </w:p>
    <w:p w14:paraId="409DCE73" w14:textId="77777777" w:rsidR="001063DA" w:rsidRDefault="00B057F6">
      <w:r w:rsidRPr="00B057F6">
        <w:rPr>
          <w:b/>
          <w:bCs/>
        </w:rPr>
        <w:t>- Error Logger:</w:t>
      </w:r>
      <w:r>
        <w:t xml:space="preserve"> Captures and logs errors.</w:t>
      </w:r>
    </w:p>
    <w:p w14:paraId="0105E5A0" w14:textId="77777777" w:rsidR="001063DA" w:rsidRDefault="00B057F6">
      <w:r w:rsidRPr="00B057F6">
        <w:rPr>
          <w:b/>
          <w:bCs/>
        </w:rPr>
        <w:t>- Response Formatter:</w:t>
      </w:r>
      <w:r>
        <w:t xml:space="preserve"> </w:t>
      </w:r>
      <w:r>
        <w:t>Formats output for easy interpretation.</w:t>
      </w:r>
    </w:p>
    <w:p w14:paraId="5A46E86A" w14:textId="77777777" w:rsidR="001063DA" w:rsidRDefault="001063DA"/>
    <w:p w14:paraId="6D4F1AAD" w14:textId="70A6CD82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t>9</w:t>
      </w:r>
      <w:r w:rsidRPr="00B057F6">
        <w:rPr>
          <w:b/>
          <w:bCs/>
          <w:color w:val="00B0F0"/>
          <w:sz w:val="28"/>
          <w:szCs w:val="28"/>
        </w:rPr>
        <w:t>. Inputs and Outputs (Including Error Handling and Exceptions):</w:t>
      </w:r>
    </w:p>
    <w:p w14:paraId="0EBF40EF" w14:textId="77777777" w:rsidR="001063DA" w:rsidRDefault="00B057F6">
      <w:r w:rsidRPr="00B057F6">
        <w:rPr>
          <w:b/>
          <w:bCs/>
        </w:rPr>
        <w:t>- Inputs:</w:t>
      </w:r>
      <w:r>
        <w:t xml:space="preserve"> JSON files with predefined schema.</w:t>
      </w:r>
    </w:p>
    <w:p w14:paraId="5A2ABB75" w14:textId="77777777" w:rsidR="001063DA" w:rsidRPr="00B057F6" w:rsidRDefault="00B057F6">
      <w:pPr>
        <w:rPr>
          <w:b/>
          <w:bCs/>
        </w:rPr>
      </w:pPr>
      <w:r w:rsidRPr="00B057F6">
        <w:rPr>
          <w:b/>
          <w:bCs/>
        </w:rPr>
        <w:lastRenderedPageBreak/>
        <w:t>- Outputs:</w:t>
      </w:r>
    </w:p>
    <w:p w14:paraId="34665EE8" w14:textId="77777777" w:rsidR="001063DA" w:rsidRDefault="00B057F6">
      <w:r>
        <w:t xml:space="preserve">  - API responses in JSON format.</w:t>
      </w:r>
    </w:p>
    <w:p w14:paraId="5653B73B" w14:textId="77777777" w:rsidR="001063DA" w:rsidRDefault="00B057F6">
      <w:r>
        <w:t xml:space="preserve">  - Error logs for failed processes.</w:t>
      </w:r>
    </w:p>
    <w:p w14:paraId="64A9412D" w14:textId="77777777" w:rsidR="001063DA" w:rsidRPr="00B057F6" w:rsidRDefault="00B057F6">
      <w:pPr>
        <w:rPr>
          <w:b/>
          <w:bCs/>
        </w:rPr>
      </w:pPr>
      <w:r w:rsidRPr="00B057F6">
        <w:rPr>
          <w:b/>
          <w:bCs/>
        </w:rPr>
        <w:t>- Error Handling:</w:t>
      </w:r>
    </w:p>
    <w:p w14:paraId="4C364705" w14:textId="77777777" w:rsidR="001063DA" w:rsidRDefault="00B057F6">
      <w:r>
        <w:t xml:space="preserve">  - I</w:t>
      </w:r>
      <w:r>
        <w:t>nvalid JSON structure.</w:t>
      </w:r>
    </w:p>
    <w:p w14:paraId="594F6554" w14:textId="77777777" w:rsidR="001063DA" w:rsidRDefault="00B057F6">
      <w:r>
        <w:t xml:space="preserve">  - API timeout and failures.</w:t>
      </w:r>
    </w:p>
    <w:p w14:paraId="55EF318A" w14:textId="77777777" w:rsidR="001063DA" w:rsidRDefault="00B057F6">
      <w:r>
        <w:t xml:space="preserve">  - Exception handling for unexpected errors.</w:t>
      </w:r>
    </w:p>
    <w:p w14:paraId="544C55CC" w14:textId="77777777" w:rsidR="001063DA" w:rsidRDefault="001063DA"/>
    <w:p w14:paraId="0F8444B6" w14:textId="57961FD1" w:rsidR="001063DA" w:rsidRPr="00B057F6" w:rsidRDefault="00B057F6">
      <w:pPr>
        <w:rPr>
          <w:b/>
          <w:bCs/>
          <w:color w:val="00B0F0"/>
          <w:sz w:val="28"/>
          <w:szCs w:val="28"/>
        </w:rPr>
      </w:pPr>
      <w:r w:rsidRPr="00B057F6">
        <w:rPr>
          <w:b/>
          <w:bCs/>
          <w:color w:val="00B0F0"/>
          <w:sz w:val="28"/>
          <w:szCs w:val="28"/>
        </w:rPr>
        <w:t>10</w:t>
      </w:r>
      <w:r w:rsidRPr="00B057F6">
        <w:rPr>
          <w:b/>
          <w:bCs/>
          <w:color w:val="00B0F0"/>
          <w:sz w:val="28"/>
          <w:szCs w:val="28"/>
        </w:rPr>
        <w:t>. Non-Functional Requirements:</w:t>
      </w:r>
    </w:p>
    <w:p w14:paraId="604CA62C" w14:textId="77777777" w:rsidR="001063DA" w:rsidRDefault="00B057F6">
      <w:r w:rsidRPr="00B057F6">
        <w:rPr>
          <w:b/>
          <w:bCs/>
        </w:rPr>
        <w:t>- Scale:</w:t>
      </w:r>
      <w:r>
        <w:t xml:space="preserve"> Should handle large batches of JSON inputs efficiently.</w:t>
      </w:r>
    </w:p>
    <w:p w14:paraId="778FDEB1" w14:textId="77777777" w:rsidR="001063DA" w:rsidRDefault="00B057F6">
      <w:r w:rsidRPr="00B057F6">
        <w:rPr>
          <w:b/>
          <w:bCs/>
        </w:rPr>
        <w:t>- Latency:</w:t>
      </w:r>
      <w:r>
        <w:t xml:space="preserve"> API calls should be optimized for low response t</w:t>
      </w:r>
      <w:r>
        <w:t>imes.</w:t>
      </w:r>
    </w:p>
    <w:p w14:paraId="655F1E0A" w14:textId="77777777" w:rsidR="001063DA" w:rsidRDefault="00B057F6">
      <w:r w:rsidRPr="00B057F6">
        <w:rPr>
          <w:b/>
          <w:bCs/>
        </w:rPr>
        <w:t>- Error Logging:</w:t>
      </w:r>
      <w:r>
        <w:t xml:space="preserve"> Comprehensive logging for troubleshooting.</w:t>
      </w:r>
    </w:p>
    <w:p w14:paraId="0D105BA6" w14:textId="77777777" w:rsidR="001063DA" w:rsidRDefault="00B057F6">
      <w:r w:rsidRPr="00B057F6">
        <w:rPr>
          <w:b/>
          <w:bCs/>
        </w:rPr>
        <w:t>- Languages Supported</w:t>
      </w:r>
      <w:r>
        <w:t>: Initially supports Python with scope for multi-language support.</w:t>
      </w:r>
    </w:p>
    <w:p w14:paraId="4798A601" w14:textId="77777777" w:rsidR="001063DA" w:rsidRDefault="001063DA"/>
    <w:p w14:paraId="46253EC4" w14:textId="77777777" w:rsidR="001063DA" w:rsidRDefault="00B057F6">
      <w:r>
        <w:t>End of Design Document</w:t>
      </w:r>
    </w:p>
    <w:sectPr w:rsidR="001063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3DA"/>
    <w:rsid w:val="0015074B"/>
    <w:rsid w:val="0029639D"/>
    <w:rsid w:val="00326F90"/>
    <w:rsid w:val="00AA1D8D"/>
    <w:rsid w:val="00B057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1B46B"/>
  <w14:defaultImageDpi w14:val="300"/>
  <w15:docId w15:val="{C2444DEB-C415-45F8-8616-E3DB5F0C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E99A79-39EF-4728-B306-9457A47A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Tauseef Ahmed</cp:lastModifiedBy>
  <cp:revision>2</cp:revision>
  <dcterms:created xsi:type="dcterms:W3CDTF">2013-12-23T23:15:00Z</dcterms:created>
  <dcterms:modified xsi:type="dcterms:W3CDTF">2025-02-10T14:15:00Z</dcterms:modified>
  <cp:category/>
</cp:coreProperties>
</file>